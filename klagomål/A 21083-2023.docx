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21083-2023 i Storfors kommun</w:t>
      </w:r>
    </w:p>
    <w:p>
      <w:r>
        <w:t>Detta dokument behandlar höga naturvärden i avverkningsamälan A 21083-2023 i Storfors kommun. Denna avverkningsanmälan inkom 2023-05-15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tretåig hackspett (NT, §4), ullticka (NT), vedtrappmossa (NT), thomsons trägnagare (S), vedticka (S) och västlig hakmossa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21083-2023.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6589706, E 463130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17486"/>
            <wp:docPr id="2" name="Picture 2"/>
            <wp:cNvGraphicFramePr>
              <a:graphicFrameLocks noChangeAspect="1"/>
            </wp:cNvGraphicFramePr>
            <a:graphic>
              <a:graphicData uri="http://schemas.openxmlformats.org/drawingml/2006/picture">
                <pic:pic>
                  <pic:nvPicPr>
                    <pic:cNvPr id="0" name="A 21083-2023.png"/>
                    <pic:cNvPicPr/>
                  </pic:nvPicPr>
                  <pic:blipFill>
                    <a:blip r:embed="rId17"/>
                    <a:stretch>
                      <a:fillRect/>
                    </a:stretch>
                  </pic:blipFill>
                  <pic:spPr>
                    <a:xfrm>
                      <a:off x="0" y="0"/>
                      <a:ext cx="5486400" cy="73174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6589706, E 463130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